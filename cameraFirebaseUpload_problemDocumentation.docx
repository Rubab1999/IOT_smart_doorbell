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9F1F" w14:textId="1DF8785A" w:rsidR="006A049A" w:rsidRPr="008F7ADF" w:rsidRDefault="006A049A" w:rsidP="006A049A">
      <w:pPr>
        <w:pStyle w:val="Heading4"/>
        <w:numPr>
          <w:ilvl w:val="0"/>
          <w:numId w:val="19"/>
        </w:numPr>
        <w:bidi/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</w:rPr>
      </w:pPr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 xml:space="preserve">מקורות בשימוש </w:t>
      </w:r>
      <w:proofErr w:type="spellStart"/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>כרפרנס</w:t>
      </w:r>
      <w:proofErr w:type="spellEnd"/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 xml:space="preserve"> להעלאת תמונה ל</w:t>
      </w:r>
      <w:proofErr w:type="spellStart"/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lang w:bidi="he-IL"/>
        </w:rPr>
        <w:t>Firestore</w:t>
      </w:r>
      <w:proofErr w:type="spellEnd"/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lang w:bidi="he-IL"/>
        </w:rPr>
        <w:t xml:space="preserve"> - </w:t>
      </w:r>
      <w:r w:rsidR="008F7ADF">
        <w:rPr>
          <w:rFonts w:asciiTheme="minorBidi" w:hAnsiTheme="minorBidi" w:cstheme="minorBidi" w:hint="cs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 xml:space="preserve"> :</w:t>
      </w:r>
    </w:p>
    <w:p w14:paraId="08434DCB" w14:textId="45343056" w:rsidR="006A049A" w:rsidRPr="008F7ADF" w:rsidRDefault="006A049A" w:rsidP="006A049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תיעוד רשמ</w:t>
      </w:r>
      <w:r w:rsidRP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י של </w:t>
      </w:r>
      <w:r w:rsidRPr="008F7ADF">
        <w:rPr>
          <w:rFonts w:asciiTheme="minorBidi" w:hAnsiTheme="minorBidi"/>
          <w:color w:val="000000"/>
          <w:sz w:val="20"/>
          <w:szCs w:val="20"/>
        </w:rPr>
        <w:t>Firebase:</w:t>
      </w:r>
      <w:r w:rsidRPr="008F7ADF">
        <w:rPr>
          <w:rStyle w:val="apple-converted-space"/>
          <w:rFonts w:asciiTheme="minorBidi" w:hAnsiTheme="minorBidi"/>
          <w:color w:val="000000"/>
          <w:sz w:val="20"/>
          <w:szCs w:val="20"/>
        </w:rPr>
        <w:t> </w:t>
      </w:r>
      <w:hyperlink r:id="rId6" w:tgtFrame="_new" w:history="1">
        <w:r w:rsidRPr="008F7ADF">
          <w:rPr>
            <w:rStyle w:val="Hyperlink"/>
            <w:rFonts w:asciiTheme="minorBidi" w:hAnsiTheme="minorBidi"/>
            <w:sz w:val="20"/>
            <w:szCs w:val="20"/>
          </w:rPr>
          <w:t>Fir</w:t>
        </w:r>
        <w:r w:rsidRPr="008F7ADF">
          <w:rPr>
            <w:rStyle w:val="Hyperlink"/>
            <w:rFonts w:asciiTheme="minorBidi" w:hAnsiTheme="minorBidi"/>
            <w:sz w:val="20"/>
            <w:szCs w:val="20"/>
          </w:rPr>
          <w:t>e</w:t>
        </w:r>
        <w:r w:rsidRPr="008F7ADF">
          <w:rPr>
            <w:rStyle w:val="Hyperlink"/>
            <w:rFonts w:asciiTheme="minorBidi" w:hAnsiTheme="minorBidi"/>
            <w:sz w:val="20"/>
            <w:szCs w:val="20"/>
          </w:rPr>
          <w:t>base</w:t>
        </w:r>
        <w:r w:rsidRPr="008F7ADF">
          <w:rPr>
            <w:rStyle w:val="apple-converted-space"/>
            <w:rFonts w:asciiTheme="minorBidi" w:hAnsiTheme="minorBidi"/>
            <w:color w:val="0000FF"/>
            <w:sz w:val="20"/>
            <w:szCs w:val="20"/>
            <w:u w:val="single"/>
          </w:rPr>
          <w:t> </w:t>
        </w:r>
        <w:r w:rsidRPr="008F7ADF">
          <w:rPr>
            <w:rStyle w:val="Hyperlink"/>
            <w:rFonts w:asciiTheme="minorBidi" w:hAnsiTheme="minorBidi"/>
            <w:sz w:val="20"/>
            <w:szCs w:val="20"/>
          </w:rPr>
          <w:t>Docs</w:t>
        </w:r>
      </w:hyperlink>
    </w:p>
    <w:p w14:paraId="26260543" w14:textId="77777777" w:rsidR="00A3151D" w:rsidRDefault="006A049A" w:rsidP="00A3151D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מדריכים ב</w:t>
      </w:r>
      <w:r w:rsidRPr="008F7ADF">
        <w:rPr>
          <w:rFonts w:asciiTheme="minorBidi" w:hAnsiTheme="minorBidi"/>
          <w:color w:val="000000"/>
          <w:sz w:val="20"/>
          <w:szCs w:val="20"/>
        </w:rPr>
        <w:t>Stack Overflo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w </w:t>
      </w:r>
    </w:p>
    <w:p w14:paraId="7FC09435" w14:textId="1CEFDFE1" w:rsidR="00757CBE" w:rsidRPr="00A3151D" w:rsidRDefault="00A3151D" w:rsidP="00757CBE">
      <w:p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  <w:lang w:bidi="he-IL"/>
        </w:rPr>
      </w:pPr>
      <w:r w:rsidRPr="00A3151D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hyperlink r:id="rId7" w:history="1">
        <w:r w:rsidR="00757CBE" w:rsidRPr="003F7C33">
          <w:rPr>
            <w:rStyle w:val="Hyperlink"/>
            <w:rFonts w:asciiTheme="minorBidi" w:hAnsiTheme="minorBidi"/>
            <w:sz w:val="20"/>
            <w:szCs w:val="20"/>
            <w:lang w:bidi="he-IL"/>
          </w:rPr>
          <w:t>https://stackoverflow.com/questions/47012372/how-to-upload-image-to-firebase-storage-and-save-reference-in-the-database-in-si</w:t>
        </w:r>
      </w:hyperlink>
    </w:p>
    <w:p w14:paraId="00BF2C3C" w14:textId="7BD5C45C" w:rsidR="006A049A" w:rsidRDefault="006A049A" w:rsidP="006A049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סרטוני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YouTube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בנושא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 Storage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 xml:space="preserve">והעלאת קבצים </w:t>
      </w:r>
      <w:r w:rsidRP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מ - </w:t>
      </w:r>
      <w:r w:rsidRPr="008F7ADF">
        <w:rPr>
          <w:rFonts w:asciiTheme="minorBidi" w:hAnsiTheme="minorBidi"/>
          <w:color w:val="000000"/>
          <w:sz w:val="20"/>
          <w:szCs w:val="20"/>
          <w:lang w:bidi="he-IL"/>
        </w:rPr>
        <w:t xml:space="preserve">. </w:t>
      </w:r>
      <w:r w:rsidRPr="008F7ADF">
        <w:rPr>
          <w:rFonts w:asciiTheme="minorBidi" w:hAnsiTheme="minorBidi"/>
          <w:color w:val="000000"/>
          <w:sz w:val="20"/>
          <w:szCs w:val="20"/>
        </w:rPr>
        <w:t>ESP32</w:t>
      </w:r>
    </w:p>
    <w:p w14:paraId="13E63674" w14:textId="11E2CCE6" w:rsidR="00757CBE" w:rsidRPr="008F7ADF" w:rsidRDefault="00757CBE" w:rsidP="00757CB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proofErr w:type="spellStart"/>
      <w:r>
        <w:rPr>
          <w:rFonts w:asciiTheme="minorBidi" w:hAnsiTheme="minorBidi"/>
          <w:color w:val="000000"/>
          <w:sz w:val="20"/>
          <w:szCs w:val="20"/>
        </w:rPr>
        <w:t>Chatgbt</w:t>
      </w:r>
      <w:proofErr w:type="spellEnd"/>
      <w:r>
        <w:rPr>
          <w:rFonts w:asciiTheme="minorBidi" w:hAnsiTheme="minorBidi"/>
          <w:color w:val="000000"/>
          <w:sz w:val="20"/>
          <w:szCs w:val="20"/>
        </w:rPr>
        <w:t xml:space="preserve"> &amp; </w:t>
      </w:r>
      <w:proofErr w:type="spellStart"/>
      <w:r>
        <w:rPr>
          <w:rFonts w:asciiTheme="minorBidi" w:hAnsiTheme="minorBidi"/>
          <w:color w:val="000000"/>
          <w:sz w:val="20"/>
          <w:szCs w:val="20"/>
        </w:rPr>
        <w:t>DeepSeek</w:t>
      </w:r>
      <w:proofErr w:type="spellEnd"/>
    </w:p>
    <w:p w14:paraId="47476685" w14:textId="77777777" w:rsidR="006A049A" w:rsidRPr="008F7ADF" w:rsidRDefault="006A049A" w:rsidP="006A049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דוגמאות קוד מ</w:t>
      </w:r>
      <w:r w:rsidRPr="008F7ADF">
        <w:rPr>
          <w:rFonts w:asciiTheme="minorBidi" w:hAnsiTheme="minorBidi"/>
          <w:color w:val="000000"/>
          <w:sz w:val="20"/>
          <w:szCs w:val="20"/>
          <w:lang w:bidi="he-IL"/>
        </w:rPr>
        <w:t xml:space="preserve"> - 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GitHub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לפרויקטים דומים</w:t>
      </w:r>
      <w:r w:rsidRPr="008F7ADF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</w:p>
    <w:p w14:paraId="0E280FF2" w14:textId="527C54E5" w:rsidR="006A049A" w:rsidRPr="008F7ADF" w:rsidRDefault="006A049A" w:rsidP="006A049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מדריכים בנושא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ESP32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ו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. </w:t>
      </w:r>
      <w:r w:rsidRPr="008F7ADF">
        <w:rPr>
          <w:rFonts w:asciiTheme="minorBidi" w:hAnsiTheme="minorBidi"/>
          <w:color w:val="000000"/>
          <w:sz w:val="20"/>
          <w:szCs w:val="20"/>
        </w:rPr>
        <w:t>Firebase -</w:t>
      </w:r>
    </w:p>
    <w:p w14:paraId="31F88118" w14:textId="32DBEC0E" w:rsidR="006A049A" w:rsidRPr="008F7ADF" w:rsidRDefault="006A049A" w:rsidP="006A049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דוקומנטציה של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 Storage SDK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לגרסאות שונות</w:t>
      </w:r>
      <w:r w:rsidRPr="008F7ADF">
        <w:rPr>
          <w:rFonts w:asciiTheme="minorBidi" w:hAnsiTheme="minorBidi"/>
          <w:color w:val="000000"/>
          <w:sz w:val="20"/>
          <w:szCs w:val="20"/>
          <w:lang w:bidi="he-IL"/>
        </w:rPr>
        <w:t xml:space="preserve"> . </w:t>
      </w:r>
    </w:p>
    <w:p w14:paraId="054FA878" w14:textId="11EC08E7" w:rsidR="008F7ADF" w:rsidRDefault="006A049A" w:rsidP="008F7ADF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דוגמאות פרויקטים ב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-Arduino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עם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 </w:t>
      </w:r>
    </w:p>
    <w:p w14:paraId="323CBB65" w14:textId="054F8C29" w:rsidR="00757CBE" w:rsidRPr="00757CBE" w:rsidRDefault="00757CBE" w:rsidP="00757CB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hyperlink r:id="rId8" w:history="1">
        <w:r w:rsidRPr="003F7C33">
          <w:rPr>
            <w:rStyle w:val="Hyperlink"/>
            <w:rFonts w:asciiTheme="minorBidi" w:hAnsiTheme="minorBidi"/>
            <w:sz w:val="20"/>
            <w:szCs w:val="20"/>
          </w:rPr>
          <w:t>https://randomnerdtutorials.com/esp32-cam-save-picture-firebase-storage</w:t>
        </w:r>
        <w:r w:rsidRPr="003F7C33">
          <w:rPr>
            <w:rStyle w:val="Hyperlink"/>
            <w:rFonts w:asciiTheme="minorBidi" w:hAnsiTheme="minorBidi" w:cs="Arial"/>
            <w:sz w:val="20"/>
            <w:szCs w:val="20"/>
            <w:rtl/>
          </w:rPr>
          <w:t>/</w:t>
        </w:r>
      </w:hyperlink>
    </w:p>
    <w:p w14:paraId="7240FACC" w14:textId="6704B357" w:rsidR="00757CBE" w:rsidRDefault="00757CBE" w:rsidP="00757CB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hyperlink r:id="rId9" w:history="1">
        <w:r w:rsidRPr="003F7C33">
          <w:rPr>
            <w:rStyle w:val="Hyperlink"/>
            <w:rFonts w:asciiTheme="minorBidi" w:hAnsiTheme="minorBidi"/>
            <w:sz w:val="20"/>
            <w:szCs w:val="20"/>
          </w:rPr>
          <w:t>https://github.com/ICST-Technion/S23_IoT-Doorbell/blob/master/esp32/esp32_code.ino</w:t>
        </w:r>
      </w:hyperlink>
    </w:p>
    <w:p w14:paraId="3AFF65AC" w14:textId="6691C24D" w:rsidR="00757CBE" w:rsidRDefault="00757CBE" w:rsidP="00757CB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hyperlink r:id="rId10" w:history="1">
        <w:r w:rsidRPr="003F7C33">
          <w:rPr>
            <w:rStyle w:val="Hyperlink"/>
            <w:rFonts w:asciiTheme="minorBidi" w:hAnsiTheme="minorBidi"/>
            <w:sz w:val="20"/>
            <w:szCs w:val="20"/>
          </w:rPr>
          <w:t>https://www.reddit.com/r/esp32/comments/16d5u9q/esp32s3_to_upload_image_to_firebase_storage/?rdt=33207</w:t>
        </w:r>
      </w:hyperlink>
    </w:p>
    <w:p w14:paraId="01562C98" w14:textId="64501A1E" w:rsidR="00757CBE" w:rsidRDefault="00757CBE" w:rsidP="00757CB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hyperlink r:id="rId11" w:history="1">
        <w:r w:rsidRPr="003F7C33">
          <w:rPr>
            <w:rStyle w:val="Hyperlink"/>
            <w:rFonts w:asciiTheme="minorBidi" w:hAnsiTheme="minorBidi"/>
            <w:sz w:val="20"/>
            <w:szCs w:val="20"/>
          </w:rPr>
          <w:t>https://firebase.google.com/docs/storage/web/upload-files</w:t>
        </w:r>
      </w:hyperlink>
    </w:p>
    <w:p w14:paraId="27D9B095" w14:textId="77777777" w:rsidR="00757CBE" w:rsidRPr="008F7ADF" w:rsidRDefault="00757CBE" w:rsidP="00757CBE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15D04F26" w14:textId="49BAA60B" w:rsidR="006A049A" w:rsidRPr="008F7ADF" w:rsidRDefault="006A049A" w:rsidP="006A049A">
      <w:pPr>
        <w:pStyle w:val="Heading4"/>
        <w:numPr>
          <w:ilvl w:val="0"/>
          <w:numId w:val="19"/>
        </w:numPr>
        <w:bidi/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</w:rPr>
      </w:pPr>
      <w:r w:rsidRPr="008F7ADF">
        <w:rPr>
          <w:rFonts w:asciiTheme="minorBidi" w:hAnsiTheme="minorBidi" w:cstheme="minorBidi" w:hint="cs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>חלק מה</w:t>
      </w:r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>שגיאות שהתקבלו</w:t>
      </w:r>
      <w:r w:rsidR="008F7ADF">
        <w:rPr>
          <w:rFonts w:asciiTheme="minorBidi" w:hAnsiTheme="minorBidi" w:cstheme="minorBidi" w:hint="cs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 xml:space="preserve"> :</w:t>
      </w:r>
    </w:p>
    <w:p w14:paraId="7379143B" w14:textId="291C8A30" w:rsidR="006A049A" w:rsidRPr="008F7ADF" w:rsidRDefault="006A049A" w:rsidP="006A049A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Style w:val="HTMLCode"/>
          <w:rFonts w:asciiTheme="minorBidi" w:eastAsiaTheme="minorEastAsia" w:hAnsiTheme="minorBidi" w:cstheme="minorBidi"/>
          <w:color w:val="000000"/>
        </w:rPr>
      </w:pP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שלב 1 בשגיאות </w:t>
      </w:r>
      <w:r w:rsidRPr="008F7ADF">
        <w:rPr>
          <w:rStyle w:val="HTMLCode"/>
          <w:rFonts w:asciiTheme="minorBidi" w:eastAsiaTheme="majorEastAsia" w:hAnsiTheme="minorBidi" w:cstheme="minorBidi"/>
          <w:color w:val="000000"/>
          <w:rtl/>
          <w:lang w:bidi="he-IL"/>
        </w:rPr>
        <w:t>–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אין שדה בשם  </w:t>
      </w:r>
      <w:proofErr w:type="spellStart"/>
      <w:r w:rsidR="00F11DA9"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Firestore.storage</w:t>
      </w:r>
      <w:proofErr w:type="spellEnd"/>
      <w:r w:rsidR="00F11DA9"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בספריה </w:t>
      </w:r>
      <w:proofErr w:type="spellStart"/>
      <w:r w:rsidR="00F11DA9"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Firestore</w:t>
      </w:r>
      <w:proofErr w:type="spellEnd"/>
      <w:r w:rsidR="00F11DA9"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 xml:space="preserve"> </w:t>
      </w:r>
      <w:r w:rsidR="00F11DA9"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ב </w:t>
      </w:r>
      <w:proofErr w:type="spellStart"/>
      <w:r w:rsidR="00F11DA9"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Ardunio</w:t>
      </w:r>
      <w:proofErr w:type="spellEnd"/>
      <w:r w:rsidR="00F11DA9"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וכן הורדנו ספריה מתאימה מה </w:t>
      </w:r>
      <w:r w:rsidR="00F11DA9"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 xml:space="preserve">GIT </w:t>
      </w:r>
      <w:r w:rsidR="00F11DA9"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בשם </w:t>
      </w:r>
      <w:r w:rsidR="00F11DA9"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Firestore_esp32_client</w:t>
      </w:r>
    </w:p>
    <w:p w14:paraId="6874B8A7" w14:textId="59C58A2B" w:rsidR="00F11DA9" w:rsidRPr="008F7ADF" w:rsidRDefault="00F11DA9" w:rsidP="00F11DA9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Style w:val="HTMLCode"/>
          <w:rFonts w:asciiTheme="minorBidi" w:eastAsiaTheme="minorEastAsia" w:hAnsiTheme="minorBidi" w:cstheme="minorBidi"/>
          <w:color w:val="000000"/>
        </w:rPr>
      </w:pP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שלב 2 בשגיאות : 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 xml:space="preserve">Permission denied (storage/unauthorized) 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טיפלנו בבעיה זו ע״י כך שאפשרנו את הכתיבה ל </w:t>
      </w:r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 xml:space="preserve">storage 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ב </w:t>
      </w:r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Rules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.</w:t>
      </w:r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 xml:space="preserve"> </w:t>
      </w:r>
    </w:p>
    <w:p w14:paraId="685FD2DB" w14:textId="33519B43" w:rsidR="00F11DA9" w:rsidRPr="008F7ADF" w:rsidRDefault="00F11DA9" w:rsidP="00F11DA9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Style w:val="HTMLCode"/>
          <w:rFonts w:asciiTheme="minorBidi" w:eastAsiaTheme="minorEastAsia" w:hAnsiTheme="minorBidi" w:cstheme="minorBidi"/>
          <w:color w:val="000000"/>
        </w:rPr>
      </w:pP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שלב 3 בשגיאות : 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 xml:space="preserve">Failed to connect to </w:t>
      </w:r>
      <w:proofErr w:type="spellStart"/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>Firestore</w:t>
      </w:r>
      <w:proofErr w:type="spellEnd"/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טיפלנו בבעיה זו ע״י פתיחת חשבון חדש עם מייל וסיסמה ב </w:t>
      </w:r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 xml:space="preserve"> </w:t>
      </w:r>
      <w:proofErr w:type="spellStart"/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Firestore</w:t>
      </w:r>
      <w:proofErr w:type="spellEnd"/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 xml:space="preserve"> Authorization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>.</w:t>
      </w:r>
    </w:p>
    <w:p w14:paraId="3F2A375A" w14:textId="456C89B3" w:rsidR="00F11DA9" w:rsidRPr="008F7ADF" w:rsidRDefault="00F11DA9" w:rsidP="00F11DA9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שלב 4 בשגיאות : 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>Image format not supported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טיפלנו בבעיה ע״י שימוש בספריה </w:t>
      </w:r>
      <w:r w:rsidRPr="008F7ADF">
        <w:rPr>
          <w:rFonts w:asciiTheme="minorBidi" w:hAnsiTheme="minorBidi"/>
          <w:color w:val="000000"/>
          <w:sz w:val="20"/>
          <w:szCs w:val="20"/>
        </w:rPr>
        <w:t>SPIFFS</w:t>
      </w:r>
    </w:p>
    <w:p w14:paraId="22C573DF" w14:textId="418F98C6" w:rsidR="00F11DA9" w:rsidRPr="008F7ADF" w:rsidRDefault="00F11DA9" w:rsidP="008F7ADF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Style w:val="HTMLCode"/>
          <w:rFonts w:asciiTheme="minorBidi" w:eastAsiaTheme="minorEastAsia" w:hAnsiTheme="minorBidi" w:cstheme="minorBidi"/>
          <w:color w:val="000000"/>
        </w:rPr>
      </w:pPr>
      <w:r w:rsidRP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שלב 5 בשגיאות : 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>Upload failed due to network error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</w:t>
      </w:r>
    </w:p>
    <w:p w14:paraId="253721D8" w14:textId="6066A753" w:rsidR="008F7ADF" w:rsidRPr="00A3151D" w:rsidRDefault="008F7ADF" w:rsidP="00A3151D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Connection error</w:t>
      </w:r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לא הצלחנו </w:t>
      </w:r>
      <w:proofErr w:type="gramStart"/>
      <w:r w:rsidRP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>לטפל .</w:t>
      </w:r>
      <w:proofErr w:type="gramEnd"/>
    </w:p>
    <w:p w14:paraId="34A8C5FD" w14:textId="5BB652F0" w:rsidR="008F7ADF" w:rsidRPr="008F7ADF" w:rsidRDefault="006A049A" w:rsidP="008F7ADF">
      <w:pPr>
        <w:pStyle w:val="Heading4"/>
        <w:numPr>
          <w:ilvl w:val="0"/>
          <w:numId w:val="19"/>
        </w:numPr>
        <w:bidi/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lang w:bidi="he-IL"/>
        </w:rPr>
      </w:pPr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>תוצאות יישום הפתרונות</w:t>
      </w:r>
      <w:r w:rsidR="008F7ADF">
        <w:rPr>
          <w:rFonts w:asciiTheme="minorBidi" w:hAnsiTheme="minorBidi" w:cstheme="minorBidi" w:hint="cs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 xml:space="preserve"> : </w:t>
      </w:r>
    </w:p>
    <w:p w14:paraId="02F5FBFA" w14:textId="5559F6D8" w:rsidR="006A049A" w:rsidRPr="008F7ADF" w:rsidRDefault="006A049A" w:rsidP="006A049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שינוי חוקי הרשאות ב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-Firebase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הצליח לפתור את</w:t>
      </w:r>
      <w:r w:rsidRPr="008F7ADF">
        <w:rPr>
          <w:rStyle w:val="apple-converted-space"/>
          <w:rFonts w:asciiTheme="minorBidi" w:hAnsiTheme="minorBidi"/>
          <w:color w:val="000000"/>
          <w:sz w:val="20"/>
          <w:szCs w:val="20"/>
          <w:rtl/>
        </w:rPr>
        <w:t> 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>Permission denied</w:t>
      </w:r>
      <w:r w:rsid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.</w:t>
      </w:r>
    </w:p>
    <w:p w14:paraId="31D056E6" w14:textId="62EF11FA" w:rsidR="006A049A" w:rsidRPr="008F7ADF" w:rsidRDefault="006A049A" w:rsidP="006A049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עם קוד דוגמה מאתר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פתרה א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ת הבעיה של השדות .</w:t>
      </w:r>
    </w:p>
    <w:p w14:paraId="20A28E6D" w14:textId="21FBD95F" w:rsidR="006A049A" w:rsidRPr="008F7ADF" w:rsidRDefault="006A049A" w:rsidP="006A049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שינוי פורמט התמונה ל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-JPEG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פתר בעיית</w:t>
      </w:r>
      <w:r w:rsidRPr="008F7ADF">
        <w:rPr>
          <w:rStyle w:val="apple-converted-space"/>
          <w:rFonts w:asciiTheme="minorBidi" w:hAnsiTheme="minorBidi"/>
          <w:color w:val="000000"/>
          <w:sz w:val="20"/>
          <w:szCs w:val="20"/>
          <w:rtl/>
        </w:rPr>
        <w:t> 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>Image format not supported</w:t>
      </w:r>
      <w:r w:rsidR="008F7ADF">
        <w:rPr>
          <w:rStyle w:val="HTMLCode"/>
          <w:rFonts w:asciiTheme="minorBidi" w:eastAsiaTheme="majorEastAsia" w:hAnsiTheme="minorBidi" w:cstheme="minorBidi" w:hint="cs"/>
          <w:color w:val="000000"/>
          <w:rtl/>
          <w:lang w:bidi="he-IL"/>
        </w:rPr>
        <w:t xml:space="preserve"> ושימוש בספרית </w:t>
      </w:r>
      <w:r w:rsidR="008F7ADF">
        <w:rPr>
          <w:rStyle w:val="HTMLCode"/>
          <w:rFonts w:asciiTheme="minorBidi" w:eastAsiaTheme="majorEastAsia" w:hAnsiTheme="minorBidi" w:cstheme="minorBidi"/>
          <w:color w:val="000000"/>
          <w:lang w:bidi="he-IL"/>
        </w:rPr>
        <w:t>SPIFFS</w:t>
      </w:r>
    </w:p>
    <w:p w14:paraId="173EA00D" w14:textId="77777777" w:rsidR="006A049A" w:rsidRPr="008F7ADF" w:rsidRDefault="006A049A" w:rsidP="006A049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שימוש בחיבור אינטרנט יציב יותר שיפר את חיבור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Pr="008F7ADF">
        <w:rPr>
          <w:rFonts w:asciiTheme="minorBidi" w:hAnsiTheme="minorBidi"/>
          <w:color w:val="000000"/>
          <w:sz w:val="20"/>
          <w:szCs w:val="20"/>
        </w:rPr>
        <w:t>Firestore</w:t>
      </w:r>
      <w:proofErr w:type="spellEnd"/>
    </w:p>
    <w:p w14:paraId="6236419B" w14:textId="787FAE71" w:rsidR="006A049A" w:rsidRPr="008F7ADF" w:rsidRDefault="006A049A" w:rsidP="006A049A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למרות כל השינויים, שגיאת</w:t>
      </w:r>
      <w:r w:rsidRPr="008F7ADF">
        <w:rPr>
          <w:rStyle w:val="apple-converted-space"/>
          <w:rFonts w:asciiTheme="minorBidi" w:hAnsiTheme="minorBidi"/>
          <w:color w:val="000000"/>
          <w:sz w:val="20"/>
          <w:szCs w:val="20"/>
          <w:rtl/>
        </w:rPr>
        <w:t> </w:t>
      </w:r>
      <w:r w:rsidR="008F7ADF">
        <w:rPr>
          <w:rStyle w:val="apple-converted-space"/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r w:rsidRPr="008F7ADF">
        <w:rPr>
          <w:rStyle w:val="HTMLCode"/>
          <w:rFonts w:asciiTheme="minorBidi" w:eastAsiaTheme="majorEastAsia" w:hAnsiTheme="minorBidi" w:cstheme="minorBidi"/>
          <w:color w:val="000000"/>
        </w:rPr>
        <w:t>Upload failed due to network error</w:t>
      </w:r>
      <w:r w:rsidRPr="008F7ADF">
        <w:rPr>
          <w:rStyle w:val="apple-converted-space"/>
          <w:rFonts w:asciiTheme="minorBidi" w:hAnsiTheme="minorBidi"/>
          <w:color w:val="000000"/>
          <w:sz w:val="20"/>
          <w:szCs w:val="20"/>
        </w:rPr>
        <w:t> </w:t>
      </w:r>
      <w:r w:rsidR="008F7ADF">
        <w:rPr>
          <w:rStyle w:val="apple-converted-space"/>
          <w:rFonts w:asciiTheme="minorBidi" w:hAnsiTheme="minorBidi"/>
          <w:color w:val="000000"/>
          <w:sz w:val="20"/>
          <w:szCs w:val="20"/>
        </w:rPr>
        <w:t xml:space="preserve">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נותרה בעינה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.</w:t>
      </w:r>
    </w:p>
    <w:p w14:paraId="567FC215" w14:textId="110726EF" w:rsidR="006A049A" w:rsidRPr="008F7ADF" w:rsidRDefault="006A049A" w:rsidP="008F7ADF">
      <w:pPr>
        <w:pStyle w:val="Heading4"/>
        <w:numPr>
          <w:ilvl w:val="0"/>
          <w:numId w:val="19"/>
        </w:numPr>
        <w:bidi/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</w:rPr>
      </w:pPr>
      <w:r w:rsidRPr="008F7ADF">
        <w:rPr>
          <w:rFonts w:asciiTheme="minorBidi" w:hAnsiTheme="minorBidi" w:cstheme="minorBidi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>תהליך האלימינציה למציאת מקור הבעיה</w:t>
      </w:r>
      <w:r w:rsidR="008F7ADF">
        <w:rPr>
          <w:rFonts w:asciiTheme="minorBidi" w:hAnsiTheme="minorBidi" w:cstheme="minorBidi" w:hint="cs"/>
          <w:b w:val="0"/>
          <w:bCs w:val="0"/>
          <w:i w:val="0"/>
          <w:iCs w:val="0"/>
          <w:color w:val="000000"/>
          <w:sz w:val="20"/>
          <w:szCs w:val="20"/>
          <w:rtl/>
          <w:lang w:bidi="he-IL"/>
        </w:rPr>
        <w:t xml:space="preserve"> :</w:t>
      </w:r>
    </w:p>
    <w:p w14:paraId="7E45733F" w14:textId="5247794F" w:rsidR="006A049A" w:rsidRPr="008F7ADF" w:rsidRDefault="006A049A" w:rsidP="006A049A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  <w:rtl/>
          <w:lang w:bidi="he-IL"/>
        </w:rPr>
        <w:t>בדיקת חיבור אינטרנט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 xml:space="preserve"> :</w:t>
      </w:r>
    </w:p>
    <w:p w14:paraId="49632D00" w14:textId="30588E6B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אם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ESP32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מחובר לרשת על ידי שליח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ת 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ping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, החיבור תקין.  </w:t>
      </w:r>
    </w:p>
    <w:p w14:paraId="409B39FC" w14:textId="2429DAA8" w:rsidR="006A049A" w:rsidRPr="008F7ADF" w:rsidRDefault="006A049A" w:rsidP="008F7ADF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אם ניתן להעלות קובץ ל</w:t>
      </w:r>
      <w:r w:rsidR="008F7ADF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  <w:proofErr w:type="spellStart"/>
      <w:r w:rsidR="008F7ADF">
        <w:rPr>
          <w:rFonts w:asciiTheme="minorBidi" w:hAnsiTheme="minorBidi"/>
          <w:color w:val="000000"/>
          <w:sz w:val="20"/>
          <w:szCs w:val="20"/>
          <w:lang w:bidi="he-IL"/>
        </w:rPr>
        <w:t>Firestore</w:t>
      </w:r>
      <w:proofErr w:type="spellEnd"/>
      <w:r w:rsidR="008F7ADF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ישירות מהמחש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ב , הצלחנו להעלות תמונה וכן ההרשאות של ה</w:t>
      </w:r>
      <w:r w:rsidR="008F7ADF"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 xml:space="preserve"> </w:t>
      </w:r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-  </w:t>
      </w:r>
      <w:proofErr w:type="spellStart"/>
      <w:r w:rsidR="008F7ADF">
        <w:rPr>
          <w:rFonts w:asciiTheme="minorBidi" w:hAnsiTheme="minorBidi"/>
          <w:color w:val="000000"/>
          <w:sz w:val="20"/>
          <w:szCs w:val="20"/>
          <w:lang w:bidi="he-IL"/>
        </w:rPr>
        <w:t>Firestore</w:t>
      </w:r>
      <w:proofErr w:type="spellEnd"/>
      <w:r w:rsidR="008F7ADF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תקינות וניתן להעלות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תמונות.</w:t>
      </w:r>
    </w:p>
    <w:p w14:paraId="1E0C5815" w14:textId="4EF1190F" w:rsidR="006A049A" w:rsidRPr="008F7ADF" w:rsidRDefault="006A049A" w:rsidP="006A049A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  <w:rtl/>
          <w:lang w:bidi="he-IL"/>
        </w:rPr>
        <w:t>בדיקת הרשאות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 xml:space="preserve"> </w:t>
      </w: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</w:rPr>
        <w:t xml:space="preserve"> Firebase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>:</w:t>
      </w:r>
    </w:p>
    <w:p w14:paraId="5A9BE7CE" w14:textId="2E9C41EB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 xml:space="preserve">שינוי זמני של חוקי ההרשאות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ל -</w:t>
      </w:r>
      <w:r w:rsidR="00BE23F4">
        <w:rPr>
          <w:rFonts w:asciiTheme="minorBidi" w:hAnsiTheme="minorBidi"/>
          <w:color w:val="000000"/>
          <w:sz w:val="20"/>
          <w:szCs w:val="20"/>
        </w:rPr>
        <w:t xml:space="preserve">Allow All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.</w:t>
      </w:r>
    </w:p>
    <w:p w14:paraId="2A18C34C" w14:textId="3B99A512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עם משתמש אחר או חשבון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אחר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.</w:t>
      </w:r>
    </w:p>
    <w:p w14:paraId="5B295690" w14:textId="11D7BC9D" w:rsidR="006A049A" w:rsidRPr="008F7ADF" w:rsidRDefault="006A049A" w:rsidP="006A049A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  <w:rtl/>
          <w:lang w:bidi="he-IL"/>
        </w:rPr>
        <w:t>בדיקת פורמט וגודל תמונה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 xml:space="preserve"> :</w:t>
      </w:r>
    </w:p>
    <w:p w14:paraId="5BEACB8C" w14:textId="2EC7C7B8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lastRenderedPageBreak/>
        <w:t>ניסיון להעלות קובץ קטן מאוד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, הורדנו תמונה מהאינטרנט, הוספנו את התמונה לקוד ה </w:t>
      </w:r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 xml:space="preserve">Arduino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ונסינו להעלות תמונה זו דרך ה </w:t>
      </w:r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>Arduino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ל- </w:t>
      </w:r>
      <w:proofErr w:type="spellStart"/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>Firestore</w:t>
      </w:r>
      <w:proofErr w:type="spellEnd"/>
    </w:p>
    <w:p w14:paraId="598F8FA7" w14:textId="778FD399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אם גודל התמונה חורג ממגבלות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</w:t>
      </w:r>
    </w:p>
    <w:p w14:paraId="7386D2AE" w14:textId="5EBCC1D8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אם ההעלאה נכשלת עקב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timeout</w:t>
      </w:r>
    </w:p>
    <w:p w14:paraId="164D5553" w14:textId="77752CAA" w:rsidR="006A049A" w:rsidRPr="008F7ADF" w:rsidRDefault="006A049A" w:rsidP="006A049A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  <w:rtl/>
          <w:lang w:bidi="he-IL"/>
        </w:rPr>
        <w:t>בדיקת תלויות והגדרות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 xml:space="preserve"> </w:t>
      </w: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</w:rPr>
        <w:t xml:space="preserve"> SDK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 xml:space="preserve"> :</w:t>
      </w:r>
    </w:p>
    <w:p w14:paraId="2FCF0B39" w14:textId="03A8930B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אם גרסת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Firebase SDK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מתאימה ל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- </w:t>
      </w:r>
      <w:r w:rsidRPr="008F7ADF">
        <w:rPr>
          <w:rFonts w:asciiTheme="minorBidi" w:hAnsiTheme="minorBidi"/>
          <w:color w:val="000000"/>
          <w:sz w:val="20"/>
          <w:szCs w:val="20"/>
        </w:rPr>
        <w:t>ESP32</w:t>
      </w:r>
    </w:p>
    <w:p w14:paraId="34EE5AC8" w14:textId="4F8E3C85" w:rsidR="006A049A" w:rsidRPr="008F7ADF" w:rsidRDefault="006A049A" w:rsidP="00BE23F4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השוואת הקוד מול דוגמאות עובדות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(קוד מ </w:t>
      </w:r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 xml:space="preserve">GITHUB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קוד מהאינטרנט וקוד נוסף של </w:t>
      </w:r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>python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שמעלה תמונה ל </w:t>
      </w:r>
      <w:r w:rsidR="00BE23F4">
        <w:rPr>
          <w:rFonts w:asciiTheme="minorBidi" w:hAnsiTheme="minorBidi"/>
          <w:color w:val="000000"/>
          <w:sz w:val="20"/>
          <w:szCs w:val="20"/>
          <w:lang w:bidi="he-IL"/>
        </w:rPr>
        <w:t xml:space="preserve">firebase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)</w:t>
      </w:r>
    </w:p>
    <w:p w14:paraId="371D72AA" w14:textId="5AD6303D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ניסוי עם ספריות שונות לניהול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HTTP 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ו</w:t>
      </w:r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 </w:t>
      </w:r>
      <w:proofErr w:type="spellStart"/>
      <w:r w:rsidRPr="008F7ADF">
        <w:rPr>
          <w:rFonts w:asciiTheme="minorBidi" w:hAnsiTheme="minorBidi"/>
          <w:color w:val="000000"/>
          <w:sz w:val="20"/>
          <w:szCs w:val="20"/>
        </w:rPr>
        <w:t>WiFi</w:t>
      </w:r>
      <w:proofErr w:type="spellEnd"/>
      <w:r w:rsid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>.</w:t>
      </w:r>
    </w:p>
    <w:p w14:paraId="7FC4AC96" w14:textId="7900ABAE" w:rsidR="006A049A" w:rsidRPr="008F7ADF" w:rsidRDefault="006A049A" w:rsidP="006A049A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Style w:val="Strong"/>
          <w:rFonts w:asciiTheme="minorBidi" w:hAnsiTheme="minorBidi"/>
          <w:b w:val="0"/>
          <w:bCs w:val="0"/>
          <w:color w:val="000000"/>
          <w:sz w:val="20"/>
          <w:szCs w:val="20"/>
          <w:rtl/>
          <w:lang w:bidi="he-IL"/>
        </w:rPr>
        <w:t>השוואה עם קוד דומה והוספת לוגים</w:t>
      </w:r>
      <w:r w:rsidR="00BE23F4">
        <w:rPr>
          <w:rStyle w:val="Strong"/>
          <w:rFonts w:asciiTheme="minorBidi" w:hAnsiTheme="minorBidi" w:hint="cs"/>
          <w:b w:val="0"/>
          <w:bCs w:val="0"/>
          <w:color w:val="000000"/>
          <w:sz w:val="20"/>
          <w:szCs w:val="20"/>
          <w:rtl/>
          <w:lang w:bidi="he-IL"/>
        </w:rPr>
        <w:t xml:space="preserve"> :</w:t>
      </w:r>
    </w:p>
    <w:p w14:paraId="371DE59D" w14:textId="77777777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הוספת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debug prints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כדי להבין היכן התהליך נתקע</w:t>
      </w:r>
    </w:p>
    <w:p w14:paraId="10FE79E6" w14:textId="77777777" w:rsidR="006A049A" w:rsidRPr="008F7ADF" w:rsidRDefault="006A049A" w:rsidP="006A049A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בדיקה אם הבעיה מופיעה בכל חיבור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Pr="008F7ADF">
        <w:rPr>
          <w:rFonts w:asciiTheme="minorBidi" w:hAnsiTheme="minorBidi"/>
          <w:color w:val="000000"/>
          <w:sz w:val="20"/>
          <w:szCs w:val="20"/>
        </w:rPr>
        <w:t>WiFi</w:t>
      </w:r>
      <w:proofErr w:type="spellEnd"/>
      <w:r w:rsidRPr="008F7ADF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או רק ברשת מסוימת</w:t>
      </w:r>
    </w:p>
    <w:p w14:paraId="740EDA51" w14:textId="32001577" w:rsidR="00A3151D" w:rsidRPr="00757CBE" w:rsidRDefault="006A049A" w:rsidP="00757CBE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שימוש ב</w:t>
      </w:r>
      <w:r w:rsidRPr="008F7ADF">
        <w:rPr>
          <w:rFonts w:asciiTheme="minorBidi" w:hAnsiTheme="minorBidi"/>
          <w:color w:val="000000"/>
          <w:sz w:val="20"/>
          <w:szCs w:val="20"/>
        </w:rPr>
        <w:t xml:space="preserve">-ESP32 Debugger </w:t>
      </w:r>
      <w:r w:rsidRPr="008F7ADF">
        <w:rPr>
          <w:rFonts w:asciiTheme="minorBidi" w:hAnsiTheme="minorBidi"/>
          <w:color w:val="000000"/>
          <w:sz w:val="20"/>
          <w:szCs w:val="20"/>
          <w:rtl/>
          <w:lang w:bidi="he-IL"/>
        </w:rPr>
        <w:t>כדי לגלות בעיות בזיכרון</w:t>
      </w:r>
    </w:p>
    <w:p w14:paraId="5D277CE8" w14:textId="03D504E7" w:rsidR="00A3151D" w:rsidRDefault="00BE23F4" w:rsidP="00A3151D">
      <w:pPr>
        <w:pStyle w:val="ListParagraph"/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BE23F4"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r w:rsidR="006A049A" w:rsidRPr="00BE23F4">
        <w:rPr>
          <w:rFonts w:asciiTheme="minorBidi" w:hAnsiTheme="minorBidi"/>
          <w:color w:val="000000"/>
          <w:sz w:val="20"/>
          <w:szCs w:val="20"/>
          <w:rtl/>
          <w:lang w:bidi="he-IL"/>
        </w:rPr>
        <w:t>בדיקות בשלב</w:t>
      </w:r>
      <w:r w:rsidR="006A049A" w:rsidRPr="00BE23F4">
        <w:rPr>
          <w:rFonts w:asciiTheme="minorBidi" w:hAnsiTheme="minorBidi"/>
          <w:color w:val="000000"/>
          <w:sz w:val="20"/>
          <w:szCs w:val="20"/>
        </w:rPr>
        <w:t xml:space="preserve"> UNIT TEST </w:t>
      </w:r>
      <w:r w:rsidR="006A049A" w:rsidRPr="00BE23F4">
        <w:rPr>
          <w:rFonts w:asciiTheme="minorBidi" w:hAnsiTheme="minorBidi"/>
          <w:color w:val="000000"/>
          <w:sz w:val="20"/>
          <w:szCs w:val="20"/>
          <w:rtl/>
          <w:lang w:bidi="he-IL"/>
        </w:rPr>
        <w:t>של תקשורת עם</w:t>
      </w:r>
      <w:r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</w:t>
      </w:r>
      <w:r w:rsidR="006A049A" w:rsidRPr="00BE23F4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6A049A" w:rsidRPr="00BE23F4">
        <w:rPr>
          <w:rFonts w:asciiTheme="minorBidi" w:hAnsiTheme="minorBidi"/>
          <w:color w:val="000000"/>
          <w:sz w:val="20"/>
          <w:szCs w:val="20"/>
        </w:rPr>
        <w:t>Firestore</w:t>
      </w:r>
      <w:proofErr w:type="spellEnd"/>
      <w:r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 :</w:t>
      </w:r>
    </w:p>
    <w:p w14:paraId="419836A6" w14:textId="77777777" w:rsidR="00A3151D" w:rsidRPr="00A3151D" w:rsidRDefault="00A3151D" w:rsidP="00A3151D">
      <w:pPr>
        <w:pStyle w:val="ListParagraph"/>
        <w:bidi/>
        <w:spacing w:before="100" w:beforeAutospacing="1" w:after="100" w:afterAutospacing="1" w:line="240" w:lineRule="auto"/>
        <w:ind w:left="360"/>
        <w:rPr>
          <w:rFonts w:asciiTheme="minorBidi" w:hAnsiTheme="minorBidi"/>
          <w:color w:val="000000"/>
          <w:sz w:val="20"/>
          <w:szCs w:val="20"/>
          <w:rtl/>
        </w:rPr>
      </w:pPr>
    </w:p>
    <w:p w14:paraId="5BE552DB" w14:textId="02B5E5AD" w:rsidR="00A3151D" w:rsidRPr="00A3151D" w:rsidRDefault="00A3151D" w:rsidP="00A3151D">
      <w:pPr>
        <w:pStyle w:val="ListParagraph"/>
        <w:bidi/>
        <w:spacing w:before="100" w:beforeAutospacing="1" w:after="100" w:afterAutospacing="1" w:line="240" w:lineRule="auto"/>
        <w:ind w:left="360"/>
        <w:rPr>
          <w:rFonts w:asciiTheme="minorBidi" w:hAnsiTheme="minorBidi"/>
          <w:color w:val="000000"/>
          <w:sz w:val="20"/>
          <w:szCs w:val="20"/>
          <w:rtl/>
        </w:rPr>
      </w:pP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בשלב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זה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הצלחנו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לבצע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את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הפעולות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הבאות</w:t>
      </w:r>
      <w:r w:rsidRPr="00A3151D">
        <w:rPr>
          <w:rFonts w:asciiTheme="minorBidi" w:hAnsiTheme="minorBidi"/>
          <w:color w:val="000000"/>
          <w:sz w:val="20"/>
          <w:szCs w:val="20"/>
          <w:lang w:bidi="he-IL"/>
        </w:rPr>
        <w:t xml:space="preserve">:  </w:t>
      </w:r>
    </w:p>
    <w:p w14:paraId="72583559" w14:textId="27E4B605" w:rsidR="00A3151D" w:rsidRPr="00A3151D" w:rsidRDefault="00A3151D" w:rsidP="00D45C2B">
      <w:pPr>
        <w:pStyle w:val="ListParagraph"/>
        <w:numPr>
          <w:ilvl w:val="2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</w:rPr>
      </w:pP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משיכת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 xml:space="preserve">המידע של </w:t>
      </w:r>
      <w:r w:rsidRPr="00A3151D">
        <w:rPr>
          <w:rFonts w:asciiTheme="minorBidi" w:hAnsiTheme="minorBidi" w:cs="Arial"/>
          <w:color w:val="000000"/>
          <w:sz w:val="20"/>
          <w:szCs w:val="20"/>
          <w:lang w:bidi="he-IL"/>
        </w:rPr>
        <w:t>Doorbell State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 xml:space="preserve"> :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הצלחנו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לשלוף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את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כל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הנתונים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מהמסד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הנתונים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ש</w:t>
      </w:r>
      <w:r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ל</w:t>
      </w:r>
      <w:r w:rsidRPr="00A3151D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  <w:r w:rsidRPr="00A3151D">
        <w:rPr>
          <w:rFonts w:asciiTheme="minorBidi" w:hAnsiTheme="minorBidi"/>
          <w:color w:val="000000"/>
          <w:sz w:val="20"/>
          <w:szCs w:val="20"/>
        </w:rPr>
        <w:t>Firebase</w:t>
      </w:r>
      <w:r w:rsidRPr="00A3151D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  <w:r>
        <w:rPr>
          <w:rFonts w:asciiTheme="minorBidi" w:hAnsiTheme="minorBidi" w:hint="cs"/>
          <w:color w:val="000000"/>
          <w:sz w:val="20"/>
          <w:szCs w:val="20"/>
          <w:rtl/>
          <w:lang w:bidi="he-IL"/>
        </w:rPr>
        <w:t xml:space="preserve">על מצב הדלת הנוכחית </w:t>
      </w:r>
      <w:r>
        <w:rPr>
          <w:rFonts w:asciiTheme="minorBidi" w:hAnsiTheme="minorBidi"/>
          <w:color w:val="000000"/>
          <w:sz w:val="20"/>
          <w:szCs w:val="20"/>
          <w:lang w:bidi="he-IL"/>
        </w:rPr>
        <w:t xml:space="preserve"> Access/Denied/Auto Deny/Doorbell is Ringing/ </w:t>
      </w:r>
      <w:proofErr w:type="spellStart"/>
      <w:r>
        <w:rPr>
          <w:rFonts w:asciiTheme="minorBidi" w:hAnsiTheme="minorBidi"/>
          <w:color w:val="000000"/>
          <w:sz w:val="20"/>
          <w:szCs w:val="20"/>
          <w:lang w:bidi="he-IL"/>
        </w:rPr>
        <w:t>ect</w:t>
      </w:r>
      <w:proofErr w:type="spellEnd"/>
      <w:r>
        <w:rPr>
          <w:rFonts w:asciiTheme="minorBidi" w:hAnsiTheme="minorBidi"/>
          <w:color w:val="000000"/>
          <w:sz w:val="20"/>
          <w:szCs w:val="20"/>
          <w:lang w:bidi="he-IL"/>
        </w:rPr>
        <w:t>.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ולעבד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אותם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בהתאם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>.</w:t>
      </w:r>
    </w:p>
    <w:p w14:paraId="468DCEAC" w14:textId="77777777" w:rsidR="00A3151D" w:rsidRPr="00A3151D" w:rsidRDefault="00A3151D" w:rsidP="00A3151D">
      <w:pPr>
        <w:pStyle w:val="ListParagraph"/>
        <w:bidi/>
        <w:spacing w:before="100" w:beforeAutospacing="1" w:after="100" w:afterAutospacing="1" w:line="240" w:lineRule="auto"/>
        <w:ind w:left="360"/>
        <w:rPr>
          <w:rFonts w:asciiTheme="minorBidi" w:hAnsiTheme="minorBidi"/>
          <w:color w:val="000000"/>
          <w:sz w:val="20"/>
          <w:szCs w:val="20"/>
          <w:rtl/>
        </w:rPr>
      </w:pPr>
    </w:p>
    <w:p w14:paraId="176A8450" w14:textId="5077C3F4" w:rsidR="00A3151D" w:rsidRPr="00A3151D" w:rsidRDefault="00A3151D" w:rsidP="00A3151D">
      <w:pPr>
        <w:pStyle w:val="ListParagraph"/>
        <w:numPr>
          <w:ilvl w:val="2"/>
          <w:numId w:val="17"/>
        </w:numPr>
        <w:bidi/>
        <w:spacing w:before="100" w:beforeAutospacing="1" w:after="100" w:afterAutospacing="1" w:line="240" w:lineRule="auto"/>
        <w:rPr>
          <w:rFonts w:asciiTheme="minorBidi" w:hAnsiTheme="minorBidi"/>
          <w:color w:val="000000"/>
          <w:sz w:val="20"/>
          <w:szCs w:val="20"/>
          <w:rtl/>
        </w:rPr>
      </w:pPr>
      <w:r w:rsidRPr="00A3151D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משיכת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סיסמה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באופן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רציף</w:t>
      </w:r>
      <w:r>
        <w:rPr>
          <w:rFonts w:asciiTheme="minorBidi" w:hAnsiTheme="minorBidi"/>
          <w:color w:val="000000"/>
          <w:sz w:val="20"/>
          <w:szCs w:val="20"/>
          <w:lang w:bidi="he-IL"/>
        </w:rPr>
        <w:t>:</w:t>
      </w:r>
      <w:r w:rsidRPr="00A3151D">
        <w:rPr>
          <w:rFonts w:asciiTheme="minorBidi" w:hAnsiTheme="minorBidi"/>
          <w:color w:val="000000"/>
          <w:sz w:val="20"/>
          <w:szCs w:val="20"/>
          <w:lang w:bidi="he-IL"/>
        </w:rPr>
        <w:t xml:space="preserve">  </w:t>
      </w:r>
    </w:p>
    <w:p w14:paraId="6B621DB3" w14:textId="1FA2F622" w:rsidR="00F45550" w:rsidRPr="00A3151D" w:rsidRDefault="00A3151D" w:rsidP="00A3151D">
      <w:pPr>
        <w:pStyle w:val="ListParagraph"/>
        <w:bidi/>
        <w:spacing w:before="100" w:beforeAutospacing="1" w:after="100" w:afterAutospacing="1" w:line="240" w:lineRule="auto"/>
        <w:ind w:left="360"/>
        <w:rPr>
          <w:rFonts w:asciiTheme="minorBidi" w:hAnsiTheme="minorBidi" w:cs="Arial"/>
          <w:color w:val="000000"/>
          <w:sz w:val="20"/>
          <w:szCs w:val="20"/>
          <w:lang w:bidi="he-IL"/>
        </w:rPr>
      </w:pPr>
      <w:r w:rsidRPr="00A3151D">
        <w:rPr>
          <w:rFonts w:asciiTheme="minorBidi" w:hAnsiTheme="minorBidi"/>
          <w:color w:val="000000"/>
          <w:sz w:val="20"/>
          <w:szCs w:val="20"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מנגנון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שמושך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את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הסיסמה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כל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הזמן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כדי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להבטיח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שתמיד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נשתמש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בסיסמה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 </w:t>
      </w:r>
      <w:r w:rsidRPr="00A3151D"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>עדכנית</w:t>
      </w:r>
      <w:r w:rsidRPr="00A3151D">
        <w:rPr>
          <w:rFonts w:asciiTheme="minorBidi" w:hAnsiTheme="minorBidi" w:cs="Arial"/>
          <w:color w:val="000000"/>
          <w:sz w:val="20"/>
          <w:szCs w:val="20"/>
          <w:rtl/>
          <w:lang w:bidi="he-IL"/>
        </w:rPr>
        <w:t xml:space="preserve">. </w:t>
      </w:r>
      <w:r>
        <w:rPr>
          <w:rFonts w:asciiTheme="minorBidi" w:hAnsiTheme="minorBidi" w:cs="Arial"/>
          <w:color w:val="000000"/>
          <w:sz w:val="20"/>
          <w:szCs w:val="20"/>
          <w:lang w:bidi="he-IL"/>
        </w:rPr>
        <w:t> </w:t>
      </w:r>
      <w:r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 xml:space="preserve">ולכן בכל שלב ניתן לשנות את הסיסמה דרך האפליקציה ואוטומטית להקליד את הסיסמה החדשה דרך ה </w:t>
      </w:r>
      <w:r>
        <w:rPr>
          <w:rFonts w:asciiTheme="minorBidi" w:hAnsiTheme="minorBidi" w:cs="Arial"/>
          <w:color w:val="000000"/>
          <w:sz w:val="20"/>
          <w:szCs w:val="20"/>
          <w:lang w:bidi="he-IL"/>
        </w:rPr>
        <w:t xml:space="preserve">Keypad </w:t>
      </w:r>
      <w:r>
        <w:rPr>
          <w:rFonts w:asciiTheme="minorBidi" w:hAnsiTheme="minorBidi" w:cs="Arial" w:hint="cs"/>
          <w:color w:val="000000"/>
          <w:sz w:val="20"/>
          <w:szCs w:val="20"/>
          <w:rtl/>
          <w:lang w:bidi="he-IL"/>
        </w:rPr>
        <w:t xml:space="preserve"> כדי לפתוח את הדלת.</w:t>
      </w:r>
    </w:p>
    <w:sectPr w:rsidR="00F45550" w:rsidRPr="00A31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053D3"/>
    <w:multiLevelType w:val="hybridMultilevel"/>
    <w:tmpl w:val="F9B89F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A01B78"/>
    <w:multiLevelType w:val="multilevel"/>
    <w:tmpl w:val="10E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97729"/>
    <w:multiLevelType w:val="multilevel"/>
    <w:tmpl w:val="705E5C4C"/>
    <w:lvl w:ilvl="0">
      <w:start w:val="1"/>
      <w:numFmt w:val="upperRoman"/>
      <w:lvlText w:val="%1."/>
      <w:lvlJc w:val="right"/>
      <w:pPr>
        <w:ind w:left="785" w:hanging="360"/>
      </w:pPr>
    </w:lvl>
    <w:lvl w:ilvl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>
      <w:start w:val="6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29206DC2"/>
    <w:multiLevelType w:val="multilevel"/>
    <w:tmpl w:val="FC8E8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A4E48"/>
    <w:multiLevelType w:val="multilevel"/>
    <w:tmpl w:val="D6C87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1777A"/>
    <w:multiLevelType w:val="multilevel"/>
    <w:tmpl w:val="91420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9222C"/>
    <w:multiLevelType w:val="hybridMultilevel"/>
    <w:tmpl w:val="118EB736"/>
    <w:lvl w:ilvl="0" w:tplc="B7AA783C">
      <w:start w:val="1"/>
      <w:numFmt w:val="decimal"/>
      <w:lvlText w:val="%1."/>
      <w:lvlJc w:val="left"/>
      <w:pPr>
        <w:ind w:left="1320" w:hanging="9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0860"/>
    <w:multiLevelType w:val="hybridMultilevel"/>
    <w:tmpl w:val="6A801B54"/>
    <w:lvl w:ilvl="0" w:tplc="A814B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543555"/>
    <w:multiLevelType w:val="hybridMultilevel"/>
    <w:tmpl w:val="9912E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0742E"/>
    <w:multiLevelType w:val="multilevel"/>
    <w:tmpl w:val="920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16033">
    <w:abstractNumId w:val="8"/>
  </w:num>
  <w:num w:numId="2" w16cid:durableId="1724868548">
    <w:abstractNumId w:val="6"/>
  </w:num>
  <w:num w:numId="3" w16cid:durableId="1228220882">
    <w:abstractNumId w:val="5"/>
  </w:num>
  <w:num w:numId="4" w16cid:durableId="1091857265">
    <w:abstractNumId w:val="4"/>
  </w:num>
  <w:num w:numId="5" w16cid:durableId="711341336">
    <w:abstractNumId w:val="7"/>
  </w:num>
  <w:num w:numId="6" w16cid:durableId="1078480963">
    <w:abstractNumId w:val="3"/>
  </w:num>
  <w:num w:numId="7" w16cid:durableId="1968195030">
    <w:abstractNumId w:val="2"/>
  </w:num>
  <w:num w:numId="8" w16cid:durableId="1335451839">
    <w:abstractNumId w:val="1"/>
  </w:num>
  <w:num w:numId="9" w16cid:durableId="456949705">
    <w:abstractNumId w:val="0"/>
  </w:num>
  <w:num w:numId="10" w16cid:durableId="1000234562">
    <w:abstractNumId w:val="15"/>
  </w:num>
  <w:num w:numId="11" w16cid:durableId="703866695">
    <w:abstractNumId w:val="17"/>
  </w:num>
  <w:num w:numId="12" w16cid:durableId="344289160">
    <w:abstractNumId w:val="9"/>
  </w:num>
  <w:num w:numId="13" w16cid:durableId="1197965281">
    <w:abstractNumId w:val="13"/>
  </w:num>
  <w:num w:numId="14" w16cid:durableId="578174875">
    <w:abstractNumId w:val="14"/>
  </w:num>
  <w:num w:numId="15" w16cid:durableId="1434401714">
    <w:abstractNumId w:val="12"/>
  </w:num>
  <w:num w:numId="16" w16cid:durableId="1266380911">
    <w:abstractNumId w:val="10"/>
  </w:num>
  <w:num w:numId="17" w16cid:durableId="852721272">
    <w:abstractNumId w:val="11"/>
  </w:num>
  <w:num w:numId="18" w16cid:durableId="91242142">
    <w:abstractNumId w:val="18"/>
  </w:num>
  <w:num w:numId="19" w16cid:durableId="18165281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3B5"/>
    <w:rsid w:val="0015074B"/>
    <w:rsid w:val="0029639D"/>
    <w:rsid w:val="00326F90"/>
    <w:rsid w:val="00417671"/>
    <w:rsid w:val="006A049A"/>
    <w:rsid w:val="00757CBE"/>
    <w:rsid w:val="008F7ADF"/>
    <w:rsid w:val="00A3151D"/>
    <w:rsid w:val="00AA1D8D"/>
    <w:rsid w:val="00B47730"/>
    <w:rsid w:val="00BE23F4"/>
    <w:rsid w:val="00CB0664"/>
    <w:rsid w:val="00F11DA9"/>
    <w:rsid w:val="00F45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7E476"/>
  <w14:defaultImageDpi w14:val="300"/>
  <w15:docId w15:val="{C9816E93-A367-CD4F-B37A-CFA5EEDA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49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A049A"/>
  </w:style>
  <w:style w:type="character" w:styleId="HTMLCode">
    <w:name w:val="HTML Code"/>
    <w:basedOn w:val="DefaultParagraphFont"/>
    <w:uiPriority w:val="99"/>
    <w:semiHidden/>
    <w:unhideWhenUsed/>
    <w:rsid w:val="006A0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cam-save-picture-firebase-stor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7012372/how-to-upload-image-to-firebase-storage-and-save-reference-in-the-database-in-s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docs/storage" TargetMode="External"/><Relationship Id="rId11" Type="http://schemas.openxmlformats.org/officeDocument/2006/relationships/hyperlink" Target="https://firebase.google.com/docs/storage/web/upload-fil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ddit.com/r/esp32/comments/16d5u9q/esp32s3_to_upload_image_to_firebase_storage/?rdt=3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CST-Technion/S23_IoT-Doorbell/blob/master/esp32/esp32_code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Ruba Baba</cp:lastModifiedBy>
  <cp:revision>6</cp:revision>
  <dcterms:created xsi:type="dcterms:W3CDTF">2013-12-23T23:15:00Z</dcterms:created>
  <dcterms:modified xsi:type="dcterms:W3CDTF">2025-02-05T00:26:00Z</dcterms:modified>
  <cp:category/>
</cp:coreProperties>
</file>